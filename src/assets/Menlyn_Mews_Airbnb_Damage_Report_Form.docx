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4AC2" w14:textId="77777777" w:rsidR="00A43EDB" w:rsidRDefault="00000000">
      <w:pPr>
        <w:pStyle w:val="Heading1"/>
      </w:pPr>
      <w:r>
        <w:t>Menlyn Mews Airbnb Damage Report Form</w:t>
      </w:r>
    </w:p>
    <w:p w14:paraId="59BDCC4B" w14:textId="77777777" w:rsidR="00A43EDB" w:rsidRDefault="00000000">
      <w:pPr>
        <w:pStyle w:val="Heading2"/>
      </w:pPr>
      <w:r>
        <w:t>Guest Information</w:t>
      </w:r>
    </w:p>
    <w:p w14:paraId="61532E96" w14:textId="77777777" w:rsidR="00A43EDB" w:rsidRDefault="00000000">
      <w:r>
        <w:t>Name:</w:t>
      </w:r>
    </w:p>
    <w:p w14:paraId="4F2F2C6C" w14:textId="77777777" w:rsidR="00A43EDB" w:rsidRDefault="00000000">
      <w:r>
        <w:t>Booking Reference Number:</w:t>
      </w:r>
    </w:p>
    <w:p w14:paraId="5FC815B5" w14:textId="77777777" w:rsidR="00A43EDB" w:rsidRDefault="00000000">
      <w:r>
        <w:t>Check-in Date:</w:t>
      </w:r>
    </w:p>
    <w:p w14:paraId="19F59EDE" w14:textId="77777777" w:rsidR="00A43EDB" w:rsidRDefault="00000000">
      <w:r>
        <w:t>Check-out Date:</w:t>
      </w:r>
    </w:p>
    <w:p w14:paraId="563D78E9" w14:textId="77777777" w:rsidR="005A424F" w:rsidRDefault="005A424F"/>
    <w:p w14:paraId="7EDC6384" w14:textId="77777777" w:rsidR="00A43EDB" w:rsidRDefault="00000000">
      <w:pPr>
        <w:pStyle w:val="Heading2"/>
      </w:pPr>
      <w:r>
        <w:t>Damage Details</w:t>
      </w:r>
    </w:p>
    <w:p w14:paraId="67E2B9FC" w14:textId="77777777" w:rsidR="00A43EDB" w:rsidRDefault="00000000">
      <w:r>
        <w:t>Date of Incident:</w:t>
      </w:r>
    </w:p>
    <w:p w14:paraId="0005DC48" w14:textId="77777777" w:rsidR="00A43EDB" w:rsidRDefault="00000000">
      <w:r>
        <w:t>Location within Property:</w:t>
      </w:r>
    </w:p>
    <w:p w14:paraId="7BE06090" w14:textId="77777777" w:rsidR="00A43EDB" w:rsidRDefault="00000000">
      <w:r>
        <w:t>Description of Damage:</w:t>
      </w:r>
    </w:p>
    <w:p w14:paraId="34301E6A" w14:textId="20041CF7" w:rsidR="005A424F" w:rsidRDefault="005A424F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E56D2C" w14:textId="77777777" w:rsidR="00A43EDB" w:rsidRDefault="00000000">
      <w:pPr>
        <w:pStyle w:val="Heading2"/>
      </w:pPr>
      <w:r>
        <w:t>Photos of Damage</w:t>
      </w:r>
    </w:p>
    <w:p w14:paraId="219A182A" w14:textId="77777777" w:rsidR="00A43EDB" w:rsidRDefault="00000000">
      <w:r>
        <w:t>(Attach photos of the damage here)</w:t>
      </w:r>
    </w:p>
    <w:p w14:paraId="7061B553" w14:textId="77777777" w:rsidR="005A424F" w:rsidRDefault="005A424F"/>
    <w:p w14:paraId="21F1BD05" w14:textId="77777777" w:rsidR="005A424F" w:rsidRDefault="005A424F"/>
    <w:p w14:paraId="14290F78" w14:textId="77777777" w:rsidR="005A424F" w:rsidRDefault="005A424F"/>
    <w:p w14:paraId="57E3A532" w14:textId="77777777" w:rsidR="005A424F" w:rsidRDefault="005A424F"/>
    <w:p w14:paraId="2F9DBB4E" w14:textId="77777777" w:rsidR="00A43EDB" w:rsidRDefault="00000000">
      <w:pPr>
        <w:pStyle w:val="Heading2"/>
      </w:pPr>
      <w:r>
        <w:t>Guest Acknowledgment</w:t>
      </w:r>
    </w:p>
    <w:p w14:paraId="51277414" w14:textId="77777777" w:rsidR="00A43EDB" w:rsidRDefault="00000000">
      <w:r>
        <w:t>I, the undersigned, acknowledge that the above information is accurate and truthful to the best of my knowledge. I understand that any costs associated with the damages may be deducted from my security deposit or charged to my account as per the Menlyn Mews Airbnb Terms and Conditions.</w:t>
      </w:r>
    </w:p>
    <w:p w14:paraId="719D0DD0" w14:textId="77777777" w:rsidR="00A43EDB" w:rsidRDefault="00000000">
      <w:r>
        <w:t>Guest Signature: ____________________________</w:t>
      </w:r>
    </w:p>
    <w:p w14:paraId="3127C9A4" w14:textId="77777777" w:rsidR="00A43EDB" w:rsidRDefault="00000000">
      <w:r>
        <w:t>Date: ____________________________</w:t>
      </w:r>
    </w:p>
    <w:sectPr w:rsidR="00A43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746112">
    <w:abstractNumId w:val="8"/>
  </w:num>
  <w:num w:numId="2" w16cid:durableId="1751736536">
    <w:abstractNumId w:val="6"/>
  </w:num>
  <w:num w:numId="3" w16cid:durableId="1016417808">
    <w:abstractNumId w:val="5"/>
  </w:num>
  <w:num w:numId="4" w16cid:durableId="1329364735">
    <w:abstractNumId w:val="4"/>
  </w:num>
  <w:num w:numId="5" w16cid:durableId="1426003115">
    <w:abstractNumId w:val="7"/>
  </w:num>
  <w:num w:numId="6" w16cid:durableId="1618483578">
    <w:abstractNumId w:val="3"/>
  </w:num>
  <w:num w:numId="7" w16cid:durableId="85658056">
    <w:abstractNumId w:val="2"/>
  </w:num>
  <w:num w:numId="8" w16cid:durableId="1890527489">
    <w:abstractNumId w:val="1"/>
  </w:num>
  <w:num w:numId="9" w16cid:durableId="33557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24F"/>
    <w:rsid w:val="00A43E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B90236"/>
  <w14:defaultImageDpi w14:val="300"/>
  <w15:docId w15:val="{75F15BFB-F605-4E81-9C2E-85BFF33A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Hendryck Lamar</cp:lastModifiedBy>
  <cp:revision>2</cp:revision>
  <dcterms:created xsi:type="dcterms:W3CDTF">2013-12-23T23:15:00Z</dcterms:created>
  <dcterms:modified xsi:type="dcterms:W3CDTF">2024-07-27T17:26:00Z</dcterms:modified>
  <cp:category/>
</cp:coreProperties>
</file>